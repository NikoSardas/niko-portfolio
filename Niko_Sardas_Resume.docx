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Niko Sardas</w:t>
      </w:r>
    </w:p>
    <w:p>
      <w:pPr>
        <w:jc w:val="left"/>
      </w:pPr>
      <w:r>
        <w:rPr>
          <w:b w:val="0"/>
          <w:i w:val="0"/>
          <w:sz w:val="22"/>
        </w:rPr>
        <w:t>Lynchburg, VA | niko.sardas@icloud.com | github.com/NikoSardas | Open to Remote &amp; EU-Based Roles</w:t>
      </w:r>
    </w:p>
    <w:p>
      <w:pPr>
        <w:pStyle w:val="Heading1"/>
      </w:pPr>
      <w:r>
        <w:t>Professional Summary</w:t>
      </w:r>
    </w:p>
    <w:p>
      <w:pPr>
        <w:jc w:val="left"/>
      </w:pPr>
      <w:r>
        <w:rPr>
          <w:b w:val="0"/>
          <w:i w:val="0"/>
          <w:sz w:val="22"/>
        </w:rPr>
        <w:t>Adaptable IT Specialist with hands-on experience in enterprise environments, creative tool development, and self-driven technical learning. Recognized for calm problem-solving under pressure, effective customer support, and ability to bridge tech with real-world needs. Seeking remote or EU-based roles in IT support, endpoint management, or junior cybersecurity.</w:t>
      </w:r>
    </w:p>
    <w:p>
      <w:pPr>
        <w:pStyle w:val="Heading1"/>
      </w:pPr>
      <w:r>
        <w:t>Skills &amp; Tools</w:t>
      </w:r>
    </w:p>
    <w:p>
      <w:pPr>
        <w:jc w:val="left"/>
      </w:pPr>
      <w:r>
        <w:rPr>
          <w:b w:val="0"/>
          <w:i w:val="0"/>
          <w:sz w:val="22"/>
        </w:rPr>
        <w:t>• Intune, Entra ID, Jamf, Active Directory, Office 365</w:t>
      </w:r>
    </w:p>
    <w:p>
      <w:pPr>
        <w:jc w:val="left"/>
      </w:pPr>
      <w:r>
        <w:rPr>
          <w:b w:val="0"/>
          <w:i w:val="0"/>
          <w:sz w:val="22"/>
        </w:rPr>
        <w:t>• Windows, macOS, Chrome OS, Mobile Device Support</w:t>
      </w:r>
    </w:p>
    <w:p>
      <w:pPr>
        <w:jc w:val="left"/>
      </w:pPr>
      <w:r>
        <w:rPr>
          <w:b w:val="0"/>
          <w:i w:val="0"/>
          <w:sz w:val="22"/>
        </w:rPr>
        <w:t>• CompTIA A+, Network+, Security+ Certified</w:t>
      </w:r>
    </w:p>
    <w:p>
      <w:pPr>
        <w:jc w:val="left"/>
      </w:pPr>
      <w:r>
        <w:rPr>
          <w:b w:val="0"/>
          <w:i w:val="0"/>
          <w:sz w:val="22"/>
        </w:rPr>
        <w:t>• JavaScript, Chrome Extensions, GitHub, SQL (learning)</w:t>
      </w:r>
    </w:p>
    <w:p>
      <w:pPr>
        <w:jc w:val="left"/>
      </w:pPr>
      <w:r>
        <w:rPr>
          <w:b w:val="0"/>
          <w:i w:val="0"/>
          <w:sz w:val="22"/>
        </w:rPr>
        <w:t>• Cherwell, ServiceNow, Remote Desktop Tools</w:t>
      </w:r>
    </w:p>
    <w:p>
      <w:pPr>
        <w:pStyle w:val="Heading1"/>
      </w:pPr>
      <w:r>
        <w:t>Professional Experience</w:t>
      </w:r>
    </w:p>
    <w:p>
      <w:pPr>
        <w:jc w:val="left"/>
      </w:pPr>
      <w:r>
        <w:rPr>
          <w:b/>
          <w:i w:val="0"/>
          <w:sz w:val="22"/>
        </w:rPr>
        <w:t>IT Support Specialist I — Liberty University — Lynchburg, VA | Jun 2024 – Present</w:t>
      </w:r>
    </w:p>
    <w:p>
      <w:pPr>
        <w:pStyle w:val="ListBullet"/>
      </w:pPr>
      <w:r>
        <w:t>Tier 1 technical support in a multi-platform campus environment.</w:t>
      </w:r>
    </w:p>
    <w:p>
      <w:pPr>
        <w:pStyle w:val="ListBullet"/>
      </w:pPr>
      <w:r>
        <w:t>Managed access and devices using Intune, Entra, Jamf, Active Directory.</w:t>
      </w:r>
    </w:p>
    <w:p>
      <w:pPr>
        <w:pStyle w:val="ListBullet"/>
      </w:pPr>
      <w:r>
        <w:t>Recognized as ITCS Employee of the Quarter for high-level support and user empathy during complex technical incidents.</w:t>
      </w:r>
    </w:p>
    <w:p>
      <w:pPr>
        <w:pStyle w:val="ListBullet"/>
      </w:pPr>
      <w:r>
        <w:t>Documented support procedures and ensured continuity across staff changes.</w:t>
      </w:r>
    </w:p>
    <w:p>
      <w:pPr>
        <w:jc w:val="left"/>
      </w:pPr>
      <w:r>
        <w:rPr>
          <w:b/>
          <w:i w:val="0"/>
          <w:sz w:val="22"/>
        </w:rPr>
        <w:t>IT Field Technician — Core Technologies — Lynchburg, VA | Jan 2023 – Feb 2024</w:t>
      </w:r>
    </w:p>
    <w:p>
      <w:pPr>
        <w:pStyle w:val="ListBullet"/>
      </w:pPr>
      <w:r>
        <w:t>Deployed 500+ systems for government clients with VPN, DHCP, DNS config.</w:t>
      </w:r>
    </w:p>
    <w:p>
      <w:pPr>
        <w:pStyle w:val="ListBullet"/>
      </w:pPr>
      <w:r>
        <w:t>Used ServiceNow and Cherwell to manage enterprise support tickets.</w:t>
      </w:r>
    </w:p>
    <w:p>
      <w:pPr>
        <w:pStyle w:val="ListBullet"/>
      </w:pPr>
      <w:r>
        <w:t>Performed OS imaging, hardware upgrades, and remote desktop troubleshooting.</w:t>
      </w:r>
    </w:p>
    <w:p>
      <w:pPr>
        <w:jc w:val="left"/>
      </w:pPr>
      <w:r>
        <w:rPr>
          <w:b/>
          <w:i w:val="0"/>
          <w:sz w:val="22"/>
        </w:rPr>
        <w:t>Freelance Dev &amp; Tech Projects | 2007 – Present</w:t>
      </w:r>
    </w:p>
    <w:p>
      <w:pPr>
        <w:pStyle w:val="ListBullet"/>
      </w:pPr>
      <w:r>
        <w:t>Developed Equalizer Plus Chrome Extension (10,000+ users).</w:t>
      </w:r>
    </w:p>
    <w:p>
      <w:pPr>
        <w:pStyle w:val="ListBullet"/>
      </w:pPr>
      <w:r>
        <w:t>Built tools using JavaScript, Chrome APIs, HTML/CSS.</w:t>
      </w:r>
    </w:p>
    <w:p>
      <w:pPr>
        <w:pStyle w:val="ListBullet"/>
      </w:pPr>
      <w:r>
        <w:t>Integrated Unity and FMOD for game dev audio pipelines.</w:t>
      </w:r>
    </w:p>
    <w:p>
      <w:pPr>
        <w:pStyle w:val="Heading1"/>
      </w:pPr>
      <w:r>
        <w:t>Education &amp; Certifications</w:t>
      </w:r>
    </w:p>
    <w:p>
      <w:pPr>
        <w:jc w:val="left"/>
      </w:pPr>
      <w:r>
        <w:rPr>
          <w:b w:val="0"/>
          <w:i w:val="0"/>
          <w:sz w:val="22"/>
        </w:rPr>
        <w:t>CareerFoundry Full-Stack Web Development Bootcamp | 2022</w:t>
      </w:r>
    </w:p>
    <w:p>
      <w:pPr>
        <w:jc w:val="left"/>
      </w:pPr>
      <w:r>
        <w:rPr>
          <w:b w:val="0"/>
          <w:i w:val="0"/>
          <w:sz w:val="22"/>
        </w:rPr>
        <w:t>Associate's Degree in Audio Engineering — Sapir College, Israel | 2008</w:t>
      </w:r>
    </w:p>
    <w:p>
      <w:pPr>
        <w:jc w:val="left"/>
      </w:pPr>
      <w:r>
        <w:rPr>
          <w:b w:val="0"/>
          <w:i w:val="0"/>
          <w:sz w:val="22"/>
        </w:rPr>
        <w:t>CompTIA A+, Network+, Security+ | 2022–2024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